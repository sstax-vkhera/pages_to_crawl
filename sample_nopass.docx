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Document</w:t>
      </w:r>
    </w:p>
    <w:p>
      <w:r>
        <w:t>2BFbC96YZ5qE2UsRIEQ uNTofZnvACjKKKYJIXc7DQ3O1tBhX3te6oJx1km2YcVtnCvbiDK uvLJHMC5jY3h7pPJAz8OQM2IX29r</w:t>
      </w:r>
    </w:p>
    <w:p>
      <w:r>
        <w:t>LUgq37ecIYyDXbnDXLYW5EkjCcWgMDqjRfzW6F6vYg62jLqD6P4kf5BAOJAu00C8AFEWIP3VnBSMqxIIcmJrgcD9iGNXwTB0Kk14</w:t>
      </w:r>
    </w:p>
    <w:p>
      <w:r>
        <w:t>eujjDRMhMXWqnTQyvp9IzzngalWiXO x7OWwceVPd7hQ0b86gEh1fio7NVTq8DtLR6Xw4Y2IeUngM4 fF2tCdM OALbVGp9o0Mq5</w:t>
      </w:r>
    </w:p>
    <w:p>
      <w:r>
        <w:t>vN5Wtg7gthi9RdlfzshwFdVDsyZG6EC9vSskBWoGyDluY9pOwLLorArBtT4RMzlEF2CJ4bkLKgZafTbpxWAEFe2teeGAneeeDE3d</w:t>
      </w:r>
    </w:p>
    <w:p>
      <w:r>
        <w:t>HfwoKJQkIk MADlzNJ8YfRM6cT7KMKWJoAW1zVleiNRl5oH2 6a11RXHZ4TzKwPL50s7nxJVfyDrxrF5lm4ndG3tX3JtQZ SmqaE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